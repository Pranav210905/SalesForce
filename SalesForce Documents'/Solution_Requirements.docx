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AFBBB" w14:textId="044663C5" w:rsidR="00855125" w:rsidRDefault="00EB7691">
      <w:pPr>
        <w:pStyle w:val="Heading1"/>
      </w:pPr>
      <w:r>
        <w:t>Solution Requirements:</w:t>
      </w:r>
    </w:p>
    <w:p w14:paraId="042C2256" w14:textId="77777777" w:rsidR="00EB7691" w:rsidRDefault="00EB7691">
      <w:pPr>
        <w:pStyle w:val="Heading2"/>
      </w:pPr>
    </w:p>
    <w:p w14:paraId="7D57F824" w14:textId="0CCF34E0" w:rsidR="00855125" w:rsidRDefault="00000000">
      <w:pPr>
        <w:pStyle w:val="Heading2"/>
      </w:pPr>
      <w:r>
        <w:t>Solution Requirements (Functional &amp; Non-functional)</w:t>
      </w:r>
    </w:p>
    <w:p w14:paraId="32D77AA9" w14:textId="41DCEE3F" w:rsidR="00855125" w:rsidRDefault="00000000">
      <w:r w:rsidRPr="00EB7691">
        <w:rPr>
          <w:b/>
          <w:bCs/>
        </w:rPr>
        <w:t>Date</w:t>
      </w:r>
      <w:r>
        <w:t>:</w:t>
      </w:r>
      <w:r w:rsidR="00EB7691">
        <w:t xml:space="preserve"> </w:t>
      </w:r>
      <w:r>
        <w:t>24 June 2025</w:t>
      </w:r>
    </w:p>
    <w:p w14:paraId="1B9D7A87" w14:textId="77777777" w:rsidR="000704EB" w:rsidRDefault="00000000">
      <w:r w:rsidRPr="00EB7691">
        <w:rPr>
          <w:b/>
          <w:bCs/>
        </w:rPr>
        <w:t>Team ID</w:t>
      </w:r>
      <w:r w:rsidR="000704EB" w:rsidRPr="000704EB">
        <w:t>LTVIP2025TMID30581</w:t>
      </w:r>
    </w:p>
    <w:p w14:paraId="2910F067" w14:textId="6F8D525C" w:rsidR="00855125" w:rsidRDefault="00000000">
      <w:r w:rsidRPr="00EB7691">
        <w:rPr>
          <w:b/>
          <w:bCs/>
        </w:rPr>
        <w:t>Project Name</w:t>
      </w:r>
      <w:r>
        <w:t>:</w:t>
      </w:r>
      <w:r w:rsidR="00EB7691">
        <w:t xml:space="preserve"> </w:t>
      </w:r>
      <w:r w:rsidR="00D849A7" w:rsidRPr="00D849A7">
        <w:t>CRM Application for Public Transport Management System using Salesforce</w:t>
      </w:r>
    </w:p>
    <w:p w14:paraId="09E35D3D" w14:textId="7785A6C6" w:rsidR="00855125" w:rsidRDefault="00000000">
      <w:r w:rsidRPr="00EB7691">
        <w:rPr>
          <w:b/>
          <w:bCs/>
        </w:rPr>
        <w:t>Maximum Marks</w:t>
      </w:r>
      <w:r>
        <w:t>:</w:t>
      </w:r>
      <w:r w:rsidR="00EB7691">
        <w:t xml:space="preserve"> </w:t>
      </w:r>
      <w:r>
        <w:t>4 Marks</w:t>
      </w:r>
    </w:p>
    <w:p w14:paraId="08056994" w14:textId="77777777" w:rsidR="00EB7691" w:rsidRDefault="00EB7691">
      <w:pPr>
        <w:pStyle w:val="Heading2"/>
      </w:pPr>
    </w:p>
    <w:p w14:paraId="4739BB32" w14:textId="77777777" w:rsidR="00EB7691" w:rsidRDefault="00EB7691">
      <w:pPr>
        <w:pStyle w:val="Heading2"/>
      </w:pPr>
    </w:p>
    <w:p w14:paraId="727C9B03" w14:textId="52B00EEF" w:rsidR="00855125" w:rsidRDefault="00000000">
      <w:pPr>
        <w:pStyle w:val="Heading2"/>
      </w:pPr>
      <w:r>
        <w:t>Functional Requirements</w:t>
      </w:r>
    </w:p>
    <w:p w14:paraId="3153C896" w14:textId="77777777" w:rsidR="00855125" w:rsidRDefault="00000000">
      <w:r>
        <w:t>Following are the 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877"/>
        <w:gridCol w:w="2878"/>
      </w:tblGrid>
      <w:tr w:rsidR="00855125" w14:paraId="3FDAD5DF" w14:textId="77777777">
        <w:tc>
          <w:tcPr>
            <w:tcW w:w="2880" w:type="dxa"/>
          </w:tcPr>
          <w:p w14:paraId="7642FE20" w14:textId="77777777" w:rsidR="00855125" w:rsidRPr="00EB7691" w:rsidRDefault="00000000">
            <w:pPr>
              <w:rPr>
                <w:b/>
                <w:bCs/>
              </w:rPr>
            </w:pPr>
            <w:r w:rsidRPr="00EB7691">
              <w:rPr>
                <w:b/>
                <w:bCs/>
              </w:rPr>
              <w:t>FR No.</w:t>
            </w:r>
          </w:p>
        </w:tc>
        <w:tc>
          <w:tcPr>
            <w:tcW w:w="2880" w:type="dxa"/>
          </w:tcPr>
          <w:p w14:paraId="031C1773" w14:textId="77777777" w:rsidR="00855125" w:rsidRPr="00EB7691" w:rsidRDefault="00000000">
            <w:pPr>
              <w:rPr>
                <w:b/>
                <w:bCs/>
              </w:rPr>
            </w:pPr>
            <w:r w:rsidRPr="00EB7691">
              <w:rPr>
                <w:b/>
                <w:bCs/>
              </w:rPr>
              <w:t>Functional Requirement (Epic)</w:t>
            </w:r>
          </w:p>
        </w:tc>
        <w:tc>
          <w:tcPr>
            <w:tcW w:w="2880" w:type="dxa"/>
          </w:tcPr>
          <w:p w14:paraId="67BC5A23" w14:textId="77777777" w:rsidR="00855125" w:rsidRPr="00EB7691" w:rsidRDefault="00000000">
            <w:pPr>
              <w:rPr>
                <w:b/>
                <w:bCs/>
              </w:rPr>
            </w:pPr>
            <w:r w:rsidRPr="00EB7691">
              <w:rPr>
                <w:b/>
                <w:bCs/>
              </w:rPr>
              <w:t>Sub Requirement (Story / Sub-Task)</w:t>
            </w:r>
          </w:p>
        </w:tc>
      </w:tr>
      <w:tr w:rsidR="00855125" w14:paraId="0F9605C0" w14:textId="77777777">
        <w:tc>
          <w:tcPr>
            <w:tcW w:w="2880" w:type="dxa"/>
          </w:tcPr>
          <w:p w14:paraId="494B9EBB" w14:textId="77777777" w:rsidR="00855125" w:rsidRDefault="00000000">
            <w:r>
              <w:t>FR-1</w:t>
            </w:r>
          </w:p>
        </w:tc>
        <w:tc>
          <w:tcPr>
            <w:tcW w:w="2880" w:type="dxa"/>
          </w:tcPr>
          <w:p w14:paraId="75155A26" w14:textId="24EA7C87" w:rsidR="00855125" w:rsidRDefault="00D849A7">
            <w:r w:rsidRPr="00D849A7">
              <w:t>Bus Station Management</w:t>
            </w:r>
          </w:p>
        </w:tc>
        <w:tc>
          <w:tcPr>
            <w:tcW w:w="2880" w:type="dxa"/>
          </w:tcPr>
          <w:p w14:paraId="0C7E1ED8" w14:textId="77777777" w:rsidR="00855125" w:rsidRDefault="00D849A7">
            <w:r w:rsidRPr="00D849A7">
              <w:t>Create and manage bus station records</w:t>
            </w:r>
          </w:p>
          <w:p w14:paraId="4F306B6D" w14:textId="4EE27F4C" w:rsidR="00D849A7" w:rsidRDefault="00D849A7">
            <w:r w:rsidRPr="00D849A7">
              <w:t>Add location, facilities, and categorization details</w:t>
            </w:r>
          </w:p>
        </w:tc>
      </w:tr>
      <w:tr w:rsidR="00855125" w14:paraId="3EC39155" w14:textId="77777777">
        <w:tc>
          <w:tcPr>
            <w:tcW w:w="2880" w:type="dxa"/>
          </w:tcPr>
          <w:p w14:paraId="09673F5D" w14:textId="77777777" w:rsidR="00855125" w:rsidRDefault="00000000">
            <w:r>
              <w:t>FR-2</w:t>
            </w:r>
          </w:p>
        </w:tc>
        <w:tc>
          <w:tcPr>
            <w:tcW w:w="2880" w:type="dxa"/>
          </w:tcPr>
          <w:p w14:paraId="58F6977E" w14:textId="5E80A952" w:rsidR="00855125" w:rsidRDefault="00D849A7">
            <w:r w:rsidRPr="00D849A7">
              <w:t>Bus Management</w:t>
            </w:r>
          </w:p>
        </w:tc>
        <w:tc>
          <w:tcPr>
            <w:tcW w:w="2880" w:type="dxa"/>
          </w:tcPr>
          <w:p w14:paraId="5E529470" w14:textId="77777777" w:rsidR="00855125" w:rsidRDefault="00D849A7">
            <w:r w:rsidRPr="00D849A7">
              <w:t>Add and update bus details</w:t>
            </w:r>
          </w:p>
          <w:p w14:paraId="071EAC45" w14:textId="5D8A01B1" w:rsidR="00D849A7" w:rsidRDefault="00D849A7">
            <w:r w:rsidRPr="00D849A7">
              <w:t>Assign bus stations and define capacity and category</w:t>
            </w:r>
          </w:p>
        </w:tc>
      </w:tr>
      <w:tr w:rsidR="00855125" w14:paraId="6273182F" w14:textId="77777777">
        <w:tc>
          <w:tcPr>
            <w:tcW w:w="2880" w:type="dxa"/>
          </w:tcPr>
          <w:p w14:paraId="6FAB418B" w14:textId="77777777" w:rsidR="00855125" w:rsidRDefault="00000000">
            <w:r>
              <w:t>FR-3</w:t>
            </w:r>
          </w:p>
        </w:tc>
        <w:tc>
          <w:tcPr>
            <w:tcW w:w="2880" w:type="dxa"/>
          </w:tcPr>
          <w:p w14:paraId="17FE5F45" w14:textId="2B8A42D2" w:rsidR="00855125" w:rsidRDefault="00D849A7">
            <w:r w:rsidRPr="00D849A7">
              <w:t>Trip Management</w:t>
            </w:r>
          </w:p>
        </w:tc>
        <w:tc>
          <w:tcPr>
            <w:tcW w:w="2880" w:type="dxa"/>
          </w:tcPr>
          <w:p w14:paraId="3C27EB5C" w14:textId="77777777" w:rsidR="00855125" w:rsidRDefault="00D849A7">
            <w:r w:rsidRPr="00D849A7">
              <w:t>Create and schedule trips</w:t>
            </w:r>
          </w:p>
          <w:p w14:paraId="14999197" w14:textId="37B58D6D" w:rsidR="00D849A7" w:rsidRDefault="00D849A7">
            <w:r w:rsidRPr="00D849A7">
              <w:t>Assign driver and conductor, record arrival and departure</w:t>
            </w:r>
          </w:p>
        </w:tc>
      </w:tr>
      <w:tr w:rsidR="00855125" w14:paraId="7887EF60" w14:textId="77777777">
        <w:tc>
          <w:tcPr>
            <w:tcW w:w="2880" w:type="dxa"/>
          </w:tcPr>
          <w:p w14:paraId="7473A41A" w14:textId="77777777" w:rsidR="00855125" w:rsidRDefault="00000000">
            <w:r>
              <w:t>FR-4</w:t>
            </w:r>
          </w:p>
        </w:tc>
        <w:tc>
          <w:tcPr>
            <w:tcW w:w="2880" w:type="dxa"/>
          </w:tcPr>
          <w:p w14:paraId="136B8244" w14:textId="4DCAA311" w:rsidR="00855125" w:rsidRDefault="00D849A7">
            <w:r w:rsidRPr="00D849A7">
              <w:t>Ticket Fare Management</w:t>
            </w:r>
          </w:p>
        </w:tc>
        <w:tc>
          <w:tcPr>
            <w:tcW w:w="2880" w:type="dxa"/>
          </w:tcPr>
          <w:p w14:paraId="17B3EF0A" w14:textId="77777777" w:rsidR="00855125" w:rsidRDefault="00D849A7">
            <w:r w:rsidRPr="00D849A7">
              <w:t xml:space="preserve">Add/edit/delete employee records </w:t>
            </w:r>
          </w:p>
          <w:p w14:paraId="1E713842" w14:textId="54DBC6AA" w:rsidR="00D849A7" w:rsidRDefault="00D849A7">
            <w:r w:rsidRPr="00D849A7">
              <w:t>Assign roles and link to bus station</w:t>
            </w:r>
          </w:p>
        </w:tc>
      </w:tr>
      <w:tr w:rsidR="00855125" w14:paraId="28CC0AED" w14:textId="77777777">
        <w:tc>
          <w:tcPr>
            <w:tcW w:w="2880" w:type="dxa"/>
          </w:tcPr>
          <w:p w14:paraId="11F726F2" w14:textId="77777777" w:rsidR="00855125" w:rsidRDefault="00000000">
            <w:r>
              <w:t>FR-5</w:t>
            </w:r>
          </w:p>
        </w:tc>
        <w:tc>
          <w:tcPr>
            <w:tcW w:w="2880" w:type="dxa"/>
          </w:tcPr>
          <w:p w14:paraId="519DC923" w14:textId="1BFEF15B" w:rsidR="00855125" w:rsidRDefault="00D849A7">
            <w:r w:rsidRPr="00D849A7">
              <w:t>Employee Management</w:t>
            </w:r>
          </w:p>
        </w:tc>
        <w:tc>
          <w:tcPr>
            <w:tcW w:w="2880" w:type="dxa"/>
          </w:tcPr>
          <w:p w14:paraId="2D3A1889" w14:textId="3DAF2DA6" w:rsidR="00855125" w:rsidRDefault="00D849A7">
            <w:r w:rsidRPr="00D849A7">
              <w:t>Enforce data integrity via validation rules and flows</w:t>
            </w:r>
            <w:r>
              <w:br/>
            </w:r>
            <w:r w:rsidRPr="00D849A7">
              <w:t>Automate calculations like age, retirement date</w:t>
            </w:r>
          </w:p>
        </w:tc>
      </w:tr>
      <w:tr w:rsidR="00855125" w14:paraId="1B9E16BD" w14:textId="77777777">
        <w:tc>
          <w:tcPr>
            <w:tcW w:w="2880" w:type="dxa"/>
          </w:tcPr>
          <w:p w14:paraId="36CBE0B1" w14:textId="77777777" w:rsidR="00855125" w:rsidRDefault="00000000">
            <w:r>
              <w:t>FR-6</w:t>
            </w:r>
          </w:p>
        </w:tc>
        <w:tc>
          <w:tcPr>
            <w:tcW w:w="2880" w:type="dxa"/>
          </w:tcPr>
          <w:p w14:paraId="4677C1CA" w14:textId="74C508A1" w:rsidR="00855125" w:rsidRDefault="00D849A7">
            <w:r w:rsidRPr="00D849A7">
              <w:t>Automation &amp; Validations</w:t>
            </w:r>
          </w:p>
        </w:tc>
        <w:tc>
          <w:tcPr>
            <w:tcW w:w="2880" w:type="dxa"/>
          </w:tcPr>
          <w:p w14:paraId="7B5233E7" w14:textId="77777777" w:rsidR="00855125" w:rsidRDefault="00000000">
            <w:r>
              <w:t>Generate reports for flights, passengers, revenue</w:t>
            </w:r>
            <w:r>
              <w:br/>
              <w:t>Create dashboards for airline operations</w:t>
            </w:r>
          </w:p>
        </w:tc>
      </w:tr>
      <w:tr w:rsidR="00855125" w14:paraId="736ADF5C" w14:textId="77777777">
        <w:tc>
          <w:tcPr>
            <w:tcW w:w="2880" w:type="dxa"/>
          </w:tcPr>
          <w:p w14:paraId="1ADB00D7" w14:textId="77777777" w:rsidR="00855125" w:rsidRDefault="00000000">
            <w:r>
              <w:lastRenderedPageBreak/>
              <w:t>FR-7</w:t>
            </w:r>
          </w:p>
        </w:tc>
        <w:tc>
          <w:tcPr>
            <w:tcW w:w="2880" w:type="dxa"/>
          </w:tcPr>
          <w:p w14:paraId="5EBC0A13" w14:textId="10267965" w:rsidR="00855125" w:rsidRDefault="00D849A7">
            <w:r w:rsidRPr="00D849A7">
              <w:t>Reports &amp; Dashboards</w:t>
            </w:r>
          </w:p>
        </w:tc>
        <w:tc>
          <w:tcPr>
            <w:tcW w:w="2880" w:type="dxa"/>
          </w:tcPr>
          <w:p w14:paraId="0945E4B2" w14:textId="77777777" w:rsidR="00855125" w:rsidRDefault="00D849A7">
            <w:r w:rsidRPr="00D849A7">
              <w:t>Generate reports for employee data and trip statistics</w:t>
            </w:r>
          </w:p>
          <w:p w14:paraId="6EDB702A" w14:textId="4A83F1A7" w:rsidR="00D849A7" w:rsidRDefault="00D849A7">
            <w:r w:rsidRPr="00D849A7">
              <w:t>Create dashboards for operational metrics and revenue</w:t>
            </w:r>
          </w:p>
        </w:tc>
      </w:tr>
    </w:tbl>
    <w:p w14:paraId="1C32BFA5" w14:textId="77777777" w:rsidR="00EB7691" w:rsidRDefault="00EB7691">
      <w:pPr>
        <w:pStyle w:val="Heading2"/>
      </w:pPr>
    </w:p>
    <w:p w14:paraId="261F781C" w14:textId="77777777" w:rsidR="00EB7691" w:rsidRDefault="00EB7691">
      <w:pPr>
        <w:pStyle w:val="Heading2"/>
      </w:pPr>
    </w:p>
    <w:p w14:paraId="251E14C5" w14:textId="77777777" w:rsidR="00EB7691" w:rsidRDefault="00EB7691">
      <w:pPr>
        <w:pStyle w:val="Heading2"/>
      </w:pPr>
    </w:p>
    <w:p w14:paraId="6607C009" w14:textId="204F813F" w:rsidR="00855125" w:rsidRDefault="00000000">
      <w:pPr>
        <w:pStyle w:val="Heading2"/>
      </w:pPr>
      <w:r>
        <w:t>Non-functional Requirements</w:t>
      </w:r>
    </w:p>
    <w:p w14:paraId="525EFD99" w14:textId="77777777" w:rsidR="00855125" w:rsidRDefault="00000000">
      <w:r>
        <w:t>Following are the non-functional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55125" w14:paraId="451ED437" w14:textId="77777777">
        <w:tc>
          <w:tcPr>
            <w:tcW w:w="2880" w:type="dxa"/>
          </w:tcPr>
          <w:p w14:paraId="2133B8BE" w14:textId="77777777" w:rsidR="00855125" w:rsidRPr="00EB7691" w:rsidRDefault="00000000">
            <w:pPr>
              <w:rPr>
                <w:b/>
                <w:bCs/>
              </w:rPr>
            </w:pPr>
            <w:r w:rsidRPr="00EB7691">
              <w:rPr>
                <w:b/>
                <w:bCs/>
              </w:rPr>
              <w:t>NFR No.</w:t>
            </w:r>
          </w:p>
        </w:tc>
        <w:tc>
          <w:tcPr>
            <w:tcW w:w="2880" w:type="dxa"/>
          </w:tcPr>
          <w:p w14:paraId="5843028D" w14:textId="77777777" w:rsidR="00855125" w:rsidRPr="00EB7691" w:rsidRDefault="00000000">
            <w:pPr>
              <w:rPr>
                <w:b/>
                <w:bCs/>
              </w:rPr>
            </w:pPr>
            <w:r w:rsidRPr="00EB7691">
              <w:rPr>
                <w:b/>
                <w:bCs/>
              </w:rPr>
              <w:t>Non-Functional Requirement</w:t>
            </w:r>
          </w:p>
        </w:tc>
        <w:tc>
          <w:tcPr>
            <w:tcW w:w="2880" w:type="dxa"/>
          </w:tcPr>
          <w:p w14:paraId="1DC5B789" w14:textId="77777777" w:rsidR="00855125" w:rsidRPr="00EB7691" w:rsidRDefault="00000000">
            <w:pPr>
              <w:rPr>
                <w:b/>
                <w:bCs/>
              </w:rPr>
            </w:pPr>
            <w:r w:rsidRPr="00EB7691">
              <w:rPr>
                <w:b/>
                <w:bCs/>
              </w:rPr>
              <w:t>Description</w:t>
            </w:r>
          </w:p>
        </w:tc>
      </w:tr>
      <w:tr w:rsidR="00855125" w14:paraId="146AF4BC" w14:textId="77777777">
        <w:tc>
          <w:tcPr>
            <w:tcW w:w="2880" w:type="dxa"/>
          </w:tcPr>
          <w:p w14:paraId="4AC02CD4" w14:textId="77777777" w:rsidR="00855125" w:rsidRDefault="00000000">
            <w:r>
              <w:t>NFR-1</w:t>
            </w:r>
          </w:p>
        </w:tc>
        <w:tc>
          <w:tcPr>
            <w:tcW w:w="2880" w:type="dxa"/>
          </w:tcPr>
          <w:p w14:paraId="49849B9B" w14:textId="77777777" w:rsidR="00855125" w:rsidRDefault="00000000">
            <w:r>
              <w:t>Usability</w:t>
            </w:r>
          </w:p>
        </w:tc>
        <w:tc>
          <w:tcPr>
            <w:tcW w:w="2880" w:type="dxa"/>
          </w:tcPr>
          <w:p w14:paraId="7F5253EF" w14:textId="77777777" w:rsidR="00855125" w:rsidRDefault="00000000">
            <w:r>
              <w:t>User-friendly interface via Salesforce Lightning</w:t>
            </w:r>
          </w:p>
        </w:tc>
      </w:tr>
      <w:tr w:rsidR="00855125" w14:paraId="617AE961" w14:textId="77777777">
        <w:tc>
          <w:tcPr>
            <w:tcW w:w="2880" w:type="dxa"/>
          </w:tcPr>
          <w:p w14:paraId="663B7BFA" w14:textId="77777777" w:rsidR="00855125" w:rsidRDefault="00000000">
            <w:r>
              <w:t>NFR-2</w:t>
            </w:r>
          </w:p>
        </w:tc>
        <w:tc>
          <w:tcPr>
            <w:tcW w:w="2880" w:type="dxa"/>
          </w:tcPr>
          <w:p w14:paraId="1310220E" w14:textId="77777777" w:rsidR="00855125" w:rsidRDefault="00000000">
            <w:r>
              <w:t>Security</w:t>
            </w:r>
          </w:p>
        </w:tc>
        <w:tc>
          <w:tcPr>
            <w:tcW w:w="2880" w:type="dxa"/>
          </w:tcPr>
          <w:p w14:paraId="6CF72CB4" w14:textId="77777777" w:rsidR="00855125" w:rsidRDefault="00000000">
            <w:r>
              <w:t>Role-based access, field-level security, profile control</w:t>
            </w:r>
          </w:p>
        </w:tc>
      </w:tr>
      <w:tr w:rsidR="00855125" w14:paraId="351DD6A5" w14:textId="77777777">
        <w:tc>
          <w:tcPr>
            <w:tcW w:w="2880" w:type="dxa"/>
          </w:tcPr>
          <w:p w14:paraId="43580EF9" w14:textId="77777777" w:rsidR="00855125" w:rsidRDefault="00000000">
            <w:r>
              <w:t>NFR-3</w:t>
            </w:r>
          </w:p>
        </w:tc>
        <w:tc>
          <w:tcPr>
            <w:tcW w:w="2880" w:type="dxa"/>
          </w:tcPr>
          <w:p w14:paraId="24432D0B" w14:textId="77777777" w:rsidR="00855125" w:rsidRDefault="00000000">
            <w:r>
              <w:t>Reliability</w:t>
            </w:r>
          </w:p>
        </w:tc>
        <w:tc>
          <w:tcPr>
            <w:tcW w:w="2880" w:type="dxa"/>
          </w:tcPr>
          <w:p w14:paraId="4023B685" w14:textId="77777777" w:rsidR="00855125" w:rsidRDefault="00000000">
            <w:r>
              <w:t>High data consistency through Salesforce CRM platform</w:t>
            </w:r>
          </w:p>
        </w:tc>
      </w:tr>
      <w:tr w:rsidR="00855125" w14:paraId="4249280C" w14:textId="77777777">
        <w:tc>
          <w:tcPr>
            <w:tcW w:w="2880" w:type="dxa"/>
          </w:tcPr>
          <w:p w14:paraId="54C058F9" w14:textId="77777777" w:rsidR="00855125" w:rsidRDefault="00000000">
            <w:r>
              <w:t>NFR-4</w:t>
            </w:r>
          </w:p>
        </w:tc>
        <w:tc>
          <w:tcPr>
            <w:tcW w:w="2880" w:type="dxa"/>
          </w:tcPr>
          <w:p w14:paraId="72222AE9" w14:textId="77777777" w:rsidR="00855125" w:rsidRDefault="00000000">
            <w:r>
              <w:t>Performance</w:t>
            </w:r>
          </w:p>
        </w:tc>
        <w:tc>
          <w:tcPr>
            <w:tcW w:w="2880" w:type="dxa"/>
          </w:tcPr>
          <w:p w14:paraId="23D52069" w14:textId="77777777" w:rsidR="00855125" w:rsidRDefault="00000000">
            <w:r>
              <w:t>Efficient SOQL queries and optimized Flows for faster performance</w:t>
            </w:r>
          </w:p>
        </w:tc>
      </w:tr>
      <w:tr w:rsidR="00855125" w14:paraId="3F754ACD" w14:textId="77777777">
        <w:tc>
          <w:tcPr>
            <w:tcW w:w="2880" w:type="dxa"/>
          </w:tcPr>
          <w:p w14:paraId="0B922E47" w14:textId="77777777" w:rsidR="00855125" w:rsidRDefault="00000000">
            <w:r>
              <w:t>NFR-5</w:t>
            </w:r>
          </w:p>
        </w:tc>
        <w:tc>
          <w:tcPr>
            <w:tcW w:w="2880" w:type="dxa"/>
          </w:tcPr>
          <w:p w14:paraId="02060C13" w14:textId="77777777" w:rsidR="00855125" w:rsidRDefault="00000000">
            <w:r>
              <w:t>Availability</w:t>
            </w:r>
          </w:p>
        </w:tc>
        <w:tc>
          <w:tcPr>
            <w:tcW w:w="2880" w:type="dxa"/>
          </w:tcPr>
          <w:p w14:paraId="3D09E3CF" w14:textId="77777777" w:rsidR="00855125" w:rsidRDefault="00000000">
            <w:r>
              <w:t>99.9% uptime via Salesforce Cloud infrastructure</w:t>
            </w:r>
          </w:p>
        </w:tc>
      </w:tr>
      <w:tr w:rsidR="00855125" w14:paraId="6D438FC2" w14:textId="77777777">
        <w:tc>
          <w:tcPr>
            <w:tcW w:w="2880" w:type="dxa"/>
          </w:tcPr>
          <w:p w14:paraId="11C379B6" w14:textId="77777777" w:rsidR="00855125" w:rsidRDefault="00000000">
            <w:r>
              <w:t>NFR-6</w:t>
            </w:r>
          </w:p>
        </w:tc>
        <w:tc>
          <w:tcPr>
            <w:tcW w:w="2880" w:type="dxa"/>
          </w:tcPr>
          <w:p w14:paraId="1320E96D" w14:textId="77777777" w:rsidR="00855125" w:rsidRDefault="00000000">
            <w:r>
              <w:t>Scalability</w:t>
            </w:r>
          </w:p>
        </w:tc>
        <w:tc>
          <w:tcPr>
            <w:tcW w:w="2880" w:type="dxa"/>
          </w:tcPr>
          <w:p w14:paraId="70A7B7D0" w14:textId="77777777" w:rsidR="00855125" w:rsidRDefault="00000000">
            <w:r>
              <w:t>Scales automatically with Salesforce multi-tenant architecture</w:t>
            </w:r>
          </w:p>
        </w:tc>
      </w:tr>
    </w:tbl>
    <w:p w14:paraId="53EF0694" w14:textId="77777777" w:rsidR="00DB1284" w:rsidRDefault="00DB1284"/>
    <w:sectPr w:rsidR="00DB1284" w:rsidSect="00EB7691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3436019">
    <w:abstractNumId w:val="8"/>
  </w:num>
  <w:num w:numId="2" w16cid:durableId="4132406">
    <w:abstractNumId w:val="6"/>
  </w:num>
  <w:num w:numId="3" w16cid:durableId="423035992">
    <w:abstractNumId w:val="5"/>
  </w:num>
  <w:num w:numId="4" w16cid:durableId="589893280">
    <w:abstractNumId w:val="4"/>
  </w:num>
  <w:num w:numId="5" w16cid:durableId="158232622">
    <w:abstractNumId w:val="7"/>
  </w:num>
  <w:num w:numId="6" w16cid:durableId="1368985222">
    <w:abstractNumId w:val="3"/>
  </w:num>
  <w:num w:numId="7" w16cid:durableId="525876520">
    <w:abstractNumId w:val="2"/>
  </w:num>
  <w:num w:numId="8" w16cid:durableId="1554848904">
    <w:abstractNumId w:val="1"/>
  </w:num>
  <w:num w:numId="9" w16cid:durableId="940601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04EB"/>
    <w:rsid w:val="0015074B"/>
    <w:rsid w:val="0029639D"/>
    <w:rsid w:val="00326F90"/>
    <w:rsid w:val="00735042"/>
    <w:rsid w:val="008526CA"/>
    <w:rsid w:val="00855125"/>
    <w:rsid w:val="00AA1D8D"/>
    <w:rsid w:val="00B47730"/>
    <w:rsid w:val="00B62DE0"/>
    <w:rsid w:val="00CB0664"/>
    <w:rsid w:val="00D849A7"/>
    <w:rsid w:val="00DB1284"/>
    <w:rsid w:val="00EB76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575C64"/>
  <w14:defaultImageDpi w14:val="300"/>
  <w15:docId w15:val="{2802A366-5938-4CD1-B9F0-B9C2D0DD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83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22PA1A4544 -PRANAV SAI</cp:lastModifiedBy>
  <cp:revision>3</cp:revision>
  <dcterms:created xsi:type="dcterms:W3CDTF">2025-06-27T14:53:00Z</dcterms:created>
  <dcterms:modified xsi:type="dcterms:W3CDTF">2025-06-27T17:15:00Z</dcterms:modified>
  <cp:category/>
</cp:coreProperties>
</file>